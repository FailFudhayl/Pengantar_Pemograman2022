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Diri Fail</w:t>
      </w:r>
    </w:p>
    <w:p>
      <w:r>
        <w:t>Nama : Andi Ahmad Fail Fudhayl</w:t>
      </w:r>
    </w:p>
    <w:p>
      <w:r>
        <w:t>NIM : H071221026</w:t>
      </w:r>
    </w:p>
    <w:p>
      <w:r>
        <w:t>Tanggal Lahir : 10 Januari 2004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